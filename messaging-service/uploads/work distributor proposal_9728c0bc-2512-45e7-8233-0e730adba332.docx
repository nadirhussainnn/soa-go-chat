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F91" w:rsidRPr="00752F91" w:rsidRDefault="00752F91" w:rsidP="00752F91">
      <w:pPr>
        <w:spacing w:before="100" w:beforeAutospacing="1" w:after="100" w:afterAutospacing="1" w:line="240" w:lineRule="auto"/>
        <w:rPr>
          <w:rFonts w:ascii="Times New Roman" w:eastAsia="Times New Roman" w:hAnsi="Times New Roman" w:cs="Times New Roman"/>
          <w:sz w:val="24"/>
          <w:szCs w:val="24"/>
        </w:rPr>
      </w:pPr>
      <w:r w:rsidRPr="00752F91">
        <w:rPr>
          <w:rFonts w:ascii="Times New Roman" w:eastAsia="Times New Roman" w:hAnsi="Times New Roman" w:cs="Times New Roman"/>
          <w:b/>
          <w:bCs/>
          <w:sz w:val="24"/>
          <w:szCs w:val="24"/>
        </w:rPr>
        <w:t>Project Proposal:</w:t>
      </w:r>
    </w:p>
    <w:p w:rsidR="00752F91" w:rsidRPr="00752F91" w:rsidRDefault="00752F91" w:rsidP="00752F91">
      <w:pPr>
        <w:spacing w:before="100" w:beforeAutospacing="1" w:after="100" w:afterAutospacing="1" w:line="240" w:lineRule="auto"/>
        <w:rPr>
          <w:rFonts w:ascii="Times New Roman" w:eastAsia="Times New Roman" w:hAnsi="Times New Roman" w:cs="Times New Roman"/>
          <w:sz w:val="24"/>
          <w:szCs w:val="24"/>
        </w:rPr>
      </w:pPr>
      <w:r w:rsidRPr="00752F91">
        <w:rPr>
          <w:rFonts w:ascii="Times New Roman" w:eastAsia="Times New Roman" w:hAnsi="Times New Roman" w:cs="Times New Roman"/>
          <w:b/>
          <w:bCs/>
          <w:sz w:val="24"/>
          <w:szCs w:val="24"/>
        </w:rPr>
        <w:t>Project Title:</w:t>
      </w:r>
      <w:r w:rsidRPr="00752F91">
        <w:rPr>
          <w:rFonts w:ascii="Times New Roman" w:eastAsia="Times New Roman" w:hAnsi="Times New Roman" w:cs="Times New Roman"/>
          <w:sz w:val="24"/>
          <w:szCs w:val="24"/>
        </w:rPr>
        <w:t xml:space="preserve"> Work Distributor System</w:t>
      </w:r>
    </w:p>
    <w:p w:rsidR="00752F91" w:rsidRPr="00752F91" w:rsidRDefault="00752F91" w:rsidP="00752F91">
      <w:pPr>
        <w:spacing w:before="100" w:beforeAutospacing="1" w:after="100" w:afterAutospacing="1" w:line="240" w:lineRule="auto"/>
        <w:rPr>
          <w:rFonts w:ascii="Times New Roman" w:eastAsia="Times New Roman" w:hAnsi="Times New Roman" w:cs="Times New Roman"/>
          <w:sz w:val="24"/>
          <w:szCs w:val="24"/>
        </w:rPr>
      </w:pPr>
      <w:r w:rsidRPr="00752F91">
        <w:rPr>
          <w:rFonts w:ascii="Times New Roman" w:eastAsia="Times New Roman" w:hAnsi="Times New Roman" w:cs="Times New Roman"/>
          <w:b/>
          <w:bCs/>
          <w:sz w:val="24"/>
          <w:szCs w:val="24"/>
        </w:rPr>
        <w:t>Problem Statement:</w:t>
      </w:r>
      <w:r w:rsidRPr="00752F91">
        <w:rPr>
          <w:rFonts w:ascii="Times New Roman" w:eastAsia="Times New Roman" w:hAnsi="Times New Roman" w:cs="Times New Roman"/>
          <w:sz w:val="24"/>
          <w:szCs w:val="24"/>
        </w:rPr>
        <w:br/>
        <w:t>Efficiently managing and distributing tasks across multiple workers in a distributed system is a complex challenge. Manual scheduling can lead to inefficiencies, delays, and errors, especially when handling a high volume of tasks. An automated system that can receive tasks from clients, schedule them appropriately, and distribute them to available workers for execution is essential to enhance productivity and ensure timely task completion. This project aims to develop such a system to streamline task management and ensure real-time communication between all participants.</w:t>
      </w:r>
    </w:p>
    <w:p w:rsidR="00752F91" w:rsidRPr="00752F91" w:rsidRDefault="00752F91" w:rsidP="00752F91">
      <w:pPr>
        <w:spacing w:before="100" w:beforeAutospacing="1" w:after="100" w:afterAutospacing="1" w:line="240" w:lineRule="auto"/>
        <w:rPr>
          <w:rFonts w:ascii="Times New Roman" w:eastAsia="Times New Roman" w:hAnsi="Times New Roman" w:cs="Times New Roman"/>
          <w:sz w:val="24"/>
          <w:szCs w:val="24"/>
        </w:rPr>
      </w:pPr>
      <w:r w:rsidRPr="00752F91">
        <w:rPr>
          <w:rFonts w:ascii="Times New Roman" w:eastAsia="Times New Roman" w:hAnsi="Times New Roman" w:cs="Times New Roman"/>
          <w:b/>
          <w:bCs/>
          <w:sz w:val="24"/>
          <w:szCs w:val="24"/>
        </w:rPr>
        <w:t>Proposed Solution:</w:t>
      </w:r>
      <w:r w:rsidRPr="00752F91">
        <w:rPr>
          <w:rFonts w:ascii="Times New Roman" w:eastAsia="Times New Roman" w:hAnsi="Times New Roman" w:cs="Times New Roman"/>
          <w:sz w:val="24"/>
          <w:szCs w:val="24"/>
        </w:rPr>
        <w:br/>
        <w:t>To develop a task management system where clients can submit tasks to a central system that efficiently stores, organizes, and manages tasks. A coordinator will oversee task assignments by ensuring the availability of workers, and communication will be streamlined to enable real-time updates and collaboration.</w:t>
      </w:r>
    </w:p>
    <w:p w:rsidR="00752F91" w:rsidRPr="00752F91" w:rsidRDefault="00752F91" w:rsidP="00752F91">
      <w:pPr>
        <w:spacing w:before="100" w:beforeAutospacing="1" w:after="100" w:afterAutospacing="1" w:line="240" w:lineRule="auto"/>
        <w:rPr>
          <w:rFonts w:ascii="Times New Roman" w:eastAsia="Times New Roman" w:hAnsi="Times New Roman" w:cs="Times New Roman"/>
          <w:sz w:val="24"/>
          <w:szCs w:val="24"/>
        </w:rPr>
      </w:pPr>
      <w:r w:rsidRPr="00752F91">
        <w:rPr>
          <w:rFonts w:ascii="Times New Roman" w:eastAsia="Times New Roman" w:hAnsi="Times New Roman" w:cs="Times New Roman"/>
          <w:b/>
          <w:bCs/>
          <w:sz w:val="24"/>
          <w:szCs w:val="24"/>
        </w:rPr>
        <w:t>Proposed System Architecture:</w:t>
      </w:r>
      <w:r w:rsidRPr="00752F91">
        <w:rPr>
          <w:rFonts w:ascii="Times New Roman" w:eastAsia="Times New Roman" w:hAnsi="Times New Roman" w:cs="Times New Roman"/>
          <w:sz w:val="24"/>
          <w:szCs w:val="24"/>
        </w:rPr>
        <w:br/>
        <w:t>The Work Distributor system will consist of the following components:</w:t>
      </w:r>
    </w:p>
    <w:p w:rsidR="00752F91" w:rsidRPr="00752F91" w:rsidRDefault="00752F91" w:rsidP="00752F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52F91">
        <w:rPr>
          <w:rFonts w:ascii="Times New Roman" w:eastAsia="Times New Roman" w:hAnsi="Times New Roman" w:cs="Times New Roman"/>
          <w:b/>
          <w:bCs/>
          <w:sz w:val="24"/>
          <w:szCs w:val="24"/>
        </w:rPr>
        <w:t>Distributor:</w:t>
      </w:r>
    </w:p>
    <w:p w:rsidR="00752F91" w:rsidRPr="00752F91" w:rsidRDefault="00752F91" w:rsidP="00752F9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752F91">
        <w:rPr>
          <w:rFonts w:ascii="Times New Roman" w:eastAsia="Times New Roman" w:hAnsi="Times New Roman" w:cs="Times New Roman"/>
          <w:sz w:val="24"/>
          <w:szCs w:val="24"/>
        </w:rPr>
        <w:t>The distributor serves as the front-end server of the system.</w:t>
      </w:r>
    </w:p>
    <w:p w:rsidR="00752F91" w:rsidRPr="00752F91" w:rsidRDefault="00752F91" w:rsidP="00752F9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752F91">
        <w:rPr>
          <w:rFonts w:ascii="Times New Roman" w:eastAsia="Times New Roman" w:hAnsi="Times New Roman" w:cs="Times New Roman"/>
          <w:sz w:val="24"/>
          <w:szCs w:val="24"/>
        </w:rPr>
        <w:t>Receives tasks from the clients and distributes them for execution.</w:t>
      </w:r>
    </w:p>
    <w:p w:rsidR="00752F91" w:rsidRPr="00752F91" w:rsidRDefault="00752F91" w:rsidP="00752F9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752F91">
        <w:rPr>
          <w:rFonts w:ascii="Times New Roman" w:eastAsia="Times New Roman" w:hAnsi="Times New Roman" w:cs="Times New Roman"/>
          <w:sz w:val="24"/>
          <w:szCs w:val="24"/>
        </w:rPr>
        <w:t>Accepts tasks via an HTTP-based protocol.</w:t>
      </w:r>
    </w:p>
    <w:p w:rsidR="00752F91" w:rsidRPr="00752F91" w:rsidRDefault="00752F91" w:rsidP="00752F9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752F91">
        <w:rPr>
          <w:rFonts w:ascii="Times New Roman" w:eastAsia="Times New Roman" w:hAnsi="Times New Roman" w:cs="Times New Roman"/>
          <w:sz w:val="24"/>
          <w:szCs w:val="24"/>
        </w:rPr>
        <w:t>Stores tasks in an SQLite database for processing.</w:t>
      </w:r>
    </w:p>
    <w:p w:rsidR="00752F91" w:rsidRPr="00752F91" w:rsidRDefault="00752F91" w:rsidP="00752F9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752F91">
        <w:rPr>
          <w:rFonts w:ascii="Times New Roman" w:eastAsia="Times New Roman" w:hAnsi="Times New Roman" w:cs="Times New Roman"/>
          <w:sz w:val="24"/>
          <w:szCs w:val="24"/>
        </w:rPr>
        <w:t>Maintains a task log and tracks task statuses.</w:t>
      </w:r>
    </w:p>
    <w:p w:rsidR="00752F91" w:rsidRPr="00752F91" w:rsidRDefault="00752F91" w:rsidP="00752F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52F91">
        <w:rPr>
          <w:rFonts w:ascii="Times New Roman" w:eastAsia="Times New Roman" w:hAnsi="Times New Roman" w:cs="Times New Roman"/>
          <w:b/>
          <w:bCs/>
          <w:sz w:val="24"/>
          <w:szCs w:val="24"/>
        </w:rPr>
        <w:t>Coordinator:</w:t>
      </w:r>
    </w:p>
    <w:p w:rsidR="00752F91" w:rsidRPr="00752F91" w:rsidRDefault="00752F91" w:rsidP="00752F9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752F91">
        <w:rPr>
          <w:rFonts w:ascii="Times New Roman" w:eastAsia="Times New Roman" w:hAnsi="Times New Roman" w:cs="Times New Roman"/>
          <w:sz w:val="24"/>
          <w:szCs w:val="24"/>
        </w:rPr>
        <w:t>Accesses the SQLite database to view and manage tasks.</w:t>
      </w:r>
    </w:p>
    <w:p w:rsidR="00752F91" w:rsidRPr="00752F91" w:rsidRDefault="00752F91" w:rsidP="00752F9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752F91">
        <w:rPr>
          <w:rFonts w:ascii="Times New Roman" w:eastAsia="Times New Roman" w:hAnsi="Times New Roman" w:cs="Times New Roman"/>
          <w:sz w:val="24"/>
          <w:szCs w:val="24"/>
        </w:rPr>
        <w:t>Checks the availability of workers before assigning tasks.</w:t>
      </w:r>
    </w:p>
    <w:p w:rsidR="00752F91" w:rsidRPr="00752F91" w:rsidRDefault="00752F91" w:rsidP="00752F9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752F91">
        <w:rPr>
          <w:rFonts w:ascii="Times New Roman" w:eastAsia="Times New Roman" w:hAnsi="Times New Roman" w:cs="Times New Roman"/>
          <w:sz w:val="24"/>
          <w:szCs w:val="24"/>
        </w:rPr>
        <w:t xml:space="preserve">Communicates task details to workers using </w:t>
      </w:r>
      <w:proofErr w:type="spellStart"/>
      <w:r w:rsidRPr="00752F91">
        <w:rPr>
          <w:rFonts w:ascii="Times New Roman" w:eastAsia="Times New Roman" w:hAnsi="Times New Roman" w:cs="Times New Roman"/>
          <w:sz w:val="24"/>
          <w:szCs w:val="24"/>
        </w:rPr>
        <w:t>WebSocket</w:t>
      </w:r>
      <w:proofErr w:type="spellEnd"/>
      <w:r w:rsidRPr="00752F91">
        <w:rPr>
          <w:rFonts w:ascii="Times New Roman" w:eastAsia="Times New Roman" w:hAnsi="Times New Roman" w:cs="Times New Roman"/>
          <w:sz w:val="24"/>
          <w:szCs w:val="24"/>
        </w:rPr>
        <w:t xml:space="preserve"> protocol for real-time updates.</w:t>
      </w:r>
    </w:p>
    <w:p w:rsidR="00752F91" w:rsidRPr="00752F91" w:rsidRDefault="00752F91" w:rsidP="00752F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52F91">
        <w:rPr>
          <w:rFonts w:ascii="Times New Roman" w:eastAsia="Times New Roman" w:hAnsi="Times New Roman" w:cs="Times New Roman"/>
          <w:b/>
          <w:bCs/>
          <w:sz w:val="24"/>
          <w:szCs w:val="24"/>
        </w:rPr>
        <w:t>Workers:</w:t>
      </w:r>
    </w:p>
    <w:p w:rsidR="00752F91" w:rsidRPr="00752F91" w:rsidRDefault="00752F91" w:rsidP="00752F9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752F91">
        <w:rPr>
          <w:rFonts w:ascii="Times New Roman" w:eastAsia="Times New Roman" w:hAnsi="Times New Roman" w:cs="Times New Roman"/>
          <w:sz w:val="24"/>
          <w:szCs w:val="24"/>
        </w:rPr>
        <w:t>Receive task notifications from the coordinator in real time.</w:t>
      </w:r>
    </w:p>
    <w:p w:rsidR="00752F91" w:rsidRPr="00752F91" w:rsidRDefault="00752F91" w:rsidP="00752F9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752F91">
        <w:rPr>
          <w:rFonts w:ascii="Times New Roman" w:eastAsia="Times New Roman" w:hAnsi="Times New Roman" w:cs="Times New Roman"/>
          <w:sz w:val="24"/>
          <w:szCs w:val="24"/>
        </w:rPr>
        <w:t>Update task statuses upon completion or if assistance is required.</w:t>
      </w:r>
    </w:p>
    <w:p w:rsidR="00752F91" w:rsidRPr="00752F91" w:rsidRDefault="00752F91" w:rsidP="00752F9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752F91">
        <w:rPr>
          <w:rFonts w:ascii="Times New Roman" w:eastAsia="Times New Roman" w:hAnsi="Times New Roman" w:cs="Times New Roman"/>
          <w:sz w:val="24"/>
          <w:szCs w:val="24"/>
        </w:rPr>
        <w:t xml:space="preserve">Communicate directly with the coordinator through </w:t>
      </w:r>
      <w:proofErr w:type="spellStart"/>
      <w:r w:rsidRPr="00752F91">
        <w:rPr>
          <w:rFonts w:ascii="Times New Roman" w:eastAsia="Times New Roman" w:hAnsi="Times New Roman" w:cs="Times New Roman"/>
          <w:sz w:val="24"/>
          <w:szCs w:val="24"/>
        </w:rPr>
        <w:t>WebSockets</w:t>
      </w:r>
      <w:proofErr w:type="spellEnd"/>
      <w:r w:rsidRPr="00752F91">
        <w:rPr>
          <w:rFonts w:ascii="Times New Roman" w:eastAsia="Times New Roman" w:hAnsi="Times New Roman" w:cs="Times New Roman"/>
          <w:sz w:val="24"/>
          <w:szCs w:val="24"/>
        </w:rPr>
        <w:t>.</w:t>
      </w:r>
    </w:p>
    <w:p w:rsidR="00752F91" w:rsidRPr="00752F91" w:rsidRDefault="00752F91" w:rsidP="00752F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52F91">
        <w:rPr>
          <w:rFonts w:ascii="Times New Roman" w:eastAsia="Times New Roman" w:hAnsi="Times New Roman" w:cs="Times New Roman"/>
          <w:b/>
          <w:bCs/>
          <w:sz w:val="24"/>
          <w:szCs w:val="24"/>
        </w:rPr>
        <w:t>SQLite Database:</w:t>
      </w:r>
    </w:p>
    <w:p w:rsidR="00752F91" w:rsidRPr="00752F91" w:rsidRDefault="00752F91" w:rsidP="00752F9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752F91">
        <w:rPr>
          <w:rFonts w:ascii="Times New Roman" w:eastAsia="Times New Roman" w:hAnsi="Times New Roman" w:cs="Times New Roman"/>
          <w:sz w:val="24"/>
          <w:szCs w:val="24"/>
        </w:rPr>
        <w:t>Central storage for all tasks and their statuses.</w:t>
      </w:r>
    </w:p>
    <w:p w:rsidR="00752F91" w:rsidRPr="00752F91" w:rsidRDefault="00752F91" w:rsidP="00752F9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752F91">
        <w:rPr>
          <w:rFonts w:ascii="Times New Roman" w:eastAsia="Times New Roman" w:hAnsi="Times New Roman" w:cs="Times New Roman"/>
          <w:sz w:val="24"/>
          <w:szCs w:val="24"/>
        </w:rPr>
        <w:t>Logs information about workers, their availability, and performance metrics.</w:t>
      </w:r>
    </w:p>
    <w:p w:rsidR="00752F91" w:rsidRPr="00752F91" w:rsidRDefault="00752F91" w:rsidP="00752F91">
      <w:pPr>
        <w:spacing w:before="100" w:beforeAutospacing="1" w:after="100" w:afterAutospacing="1" w:line="240" w:lineRule="auto"/>
        <w:rPr>
          <w:rFonts w:ascii="Times New Roman" w:eastAsia="Times New Roman" w:hAnsi="Times New Roman" w:cs="Times New Roman"/>
          <w:sz w:val="24"/>
          <w:szCs w:val="24"/>
        </w:rPr>
      </w:pPr>
      <w:r w:rsidRPr="00752F91">
        <w:rPr>
          <w:rFonts w:ascii="Times New Roman" w:eastAsia="Times New Roman" w:hAnsi="Times New Roman" w:cs="Times New Roman"/>
          <w:b/>
          <w:bCs/>
          <w:sz w:val="24"/>
          <w:szCs w:val="24"/>
        </w:rPr>
        <w:t>Features:</w:t>
      </w:r>
    </w:p>
    <w:p w:rsidR="00752F91" w:rsidRPr="00752F91" w:rsidRDefault="00752F91" w:rsidP="00752F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52F91">
        <w:rPr>
          <w:rFonts w:ascii="Times New Roman" w:eastAsia="Times New Roman" w:hAnsi="Times New Roman" w:cs="Times New Roman"/>
          <w:sz w:val="24"/>
          <w:szCs w:val="24"/>
        </w:rPr>
        <w:t>Task submission and tracking system.</w:t>
      </w:r>
    </w:p>
    <w:p w:rsidR="00752F91" w:rsidRPr="00752F91" w:rsidRDefault="00752F91" w:rsidP="00752F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52F91">
        <w:rPr>
          <w:rFonts w:ascii="Times New Roman" w:eastAsia="Times New Roman" w:hAnsi="Times New Roman" w:cs="Times New Roman"/>
          <w:sz w:val="24"/>
          <w:szCs w:val="24"/>
        </w:rPr>
        <w:t xml:space="preserve">Real-time updates on task status using </w:t>
      </w:r>
      <w:proofErr w:type="spellStart"/>
      <w:r w:rsidRPr="00752F91">
        <w:rPr>
          <w:rFonts w:ascii="Times New Roman" w:eastAsia="Times New Roman" w:hAnsi="Times New Roman" w:cs="Times New Roman"/>
          <w:sz w:val="24"/>
          <w:szCs w:val="24"/>
        </w:rPr>
        <w:t>WebSocket</w:t>
      </w:r>
      <w:proofErr w:type="spellEnd"/>
      <w:r w:rsidRPr="00752F91">
        <w:rPr>
          <w:rFonts w:ascii="Times New Roman" w:eastAsia="Times New Roman" w:hAnsi="Times New Roman" w:cs="Times New Roman"/>
          <w:sz w:val="24"/>
          <w:szCs w:val="24"/>
        </w:rPr>
        <w:t xml:space="preserve"> protocol.</w:t>
      </w:r>
    </w:p>
    <w:p w:rsidR="00752F91" w:rsidRPr="00752F91" w:rsidRDefault="00752F91" w:rsidP="00752F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52F91">
        <w:rPr>
          <w:rFonts w:ascii="Times New Roman" w:eastAsia="Times New Roman" w:hAnsi="Times New Roman" w:cs="Times New Roman"/>
          <w:sz w:val="24"/>
          <w:szCs w:val="24"/>
        </w:rPr>
        <w:lastRenderedPageBreak/>
        <w:t>Worker availability tracking and task assignment.</w:t>
      </w:r>
    </w:p>
    <w:p w:rsidR="00752F91" w:rsidRPr="00752F91" w:rsidRDefault="00752F91" w:rsidP="00752F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52F91">
        <w:rPr>
          <w:rFonts w:ascii="Times New Roman" w:eastAsia="Times New Roman" w:hAnsi="Times New Roman" w:cs="Times New Roman"/>
          <w:sz w:val="24"/>
          <w:szCs w:val="24"/>
        </w:rPr>
        <w:t>Administrator dashboard for monitoring overall performance.</w:t>
      </w:r>
    </w:p>
    <w:p w:rsidR="00752F91" w:rsidRPr="00752F91" w:rsidRDefault="00752F91" w:rsidP="00752F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52F91">
        <w:rPr>
          <w:rFonts w:ascii="Times New Roman" w:eastAsia="Times New Roman" w:hAnsi="Times New Roman" w:cs="Times New Roman"/>
          <w:sz w:val="24"/>
          <w:szCs w:val="24"/>
        </w:rPr>
        <w:t>Notifications and alerts for task deadlines and status updates.</w:t>
      </w:r>
    </w:p>
    <w:p w:rsidR="00752F91" w:rsidRPr="00752F91" w:rsidRDefault="00752F91" w:rsidP="00752F91">
      <w:pPr>
        <w:spacing w:before="100" w:beforeAutospacing="1" w:after="100" w:afterAutospacing="1" w:line="240" w:lineRule="auto"/>
        <w:rPr>
          <w:rFonts w:ascii="Times New Roman" w:eastAsia="Times New Roman" w:hAnsi="Times New Roman" w:cs="Times New Roman"/>
          <w:sz w:val="24"/>
          <w:szCs w:val="24"/>
        </w:rPr>
      </w:pPr>
      <w:r w:rsidRPr="00752F91">
        <w:rPr>
          <w:rFonts w:ascii="Times New Roman" w:eastAsia="Times New Roman" w:hAnsi="Times New Roman" w:cs="Times New Roman"/>
          <w:b/>
          <w:bCs/>
          <w:sz w:val="24"/>
          <w:szCs w:val="24"/>
        </w:rPr>
        <w:t>Technology Stack:</w:t>
      </w:r>
    </w:p>
    <w:p w:rsidR="00752F91" w:rsidRPr="00752F91" w:rsidRDefault="00752F91" w:rsidP="00752F9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52F91">
        <w:rPr>
          <w:rFonts w:ascii="Times New Roman" w:eastAsia="Times New Roman" w:hAnsi="Times New Roman" w:cs="Times New Roman"/>
          <w:b/>
          <w:bCs/>
          <w:sz w:val="24"/>
          <w:szCs w:val="24"/>
        </w:rPr>
        <w:t>Backend:</w:t>
      </w:r>
      <w:r w:rsidRPr="00752F91">
        <w:rPr>
          <w:rFonts w:ascii="Times New Roman" w:eastAsia="Times New Roman" w:hAnsi="Times New Roman" w:cs="Times New Roman"/>
          <w:sz w:val="24"/>
          <w:szCs w:val="24"/>
        </w:rPr>
        <w:t xml:space="preserve"> Go for handling task submissions, database interactions, and real-time communication.</w:t>
      </w:r>
    </w:p>
    <w:p w:rsidR="00752F91" w:rsidRPr="00752F91" w:rsidRDefault="00752F91" w:rsidP="00752F9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52F91">
        <w:rPr>
          <w:rFonts w:ascii="Times New Roman" w:eastAsia="Times New Roman" w:hAnsi="Times New Roman" w:cs="Times New Roman"/>
          <w:b/>
          <w:bCs/>
          <w:sz w:val="24"/>
          <w:szCs w:val="24"/>
        </w:rPr>
        <w:t>Database:</w:t>
      </w:r>
      <w:r w:rsidRPr="00752F91">
        <w:rPr>
          <w:rFonts w:ascii="Times New Roman" w:eastAsia="Times New Roman" w:hAnsi="Times New Roman" w:cs="Times New Roman"/>
          <w:sz w:val="24"/>
          <w:szCs w:val="24"/>
        </w:rPr>
        <w:t xml:space="preserve"> SQLite for task storage.</w:t>
      </w:r>
    </w:p>
    <w:p w:rsidR="00752F91" w:rsidRPr="00752F91" w:rsidRDefault="00752F91" w:rsidP="00752F9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52F91">
        <w:rPr>
          <w:rFonts w:ascii="Times New Roman" w:eastAsia="Times New Roman" w:hAnsi="Times New Roman" w:cs="Times New Roman"/>
          <w:b/>
          <w:bCs/>
          <w:sz w:val="24"/>
          <w:szCs w:val="24"/>
        </w:rPr>
        <w:t>Real-Time Communication:</w:t>
      </w:r>
      <w:r w:rsidRPr="00752F91">
        <w:rPr>
          <w:rFonts w:ascii="Times New Roman" w:eastAsia="Times New Roman" w:hAnsi="Times New Roman" w:cs="Times New Roman"/>
          <w:sz w:val="24"/>
          <w:szCs w:val="24"/>
        </w:rPr>
        <w:t xml:space="preserve"> </w:t>
      </w:r>
      <w:proofErr w:type="spellStart"/>
      <w:r w:rsidRPr="00752F91">
        <w:rPr>
          <w:rFonts w:ascii="Times New Roman" w:eastAsia="Times New Roman" w:hAnsi="Times New Roman" w:cs="Times New Roman"/>
          <w:sz w:val="24"/>
          <w:szCs w:val="24"/>
        </w:rPr>
        <w:t>WebSocket</w:t>
      </w:r>
      <w:proofErr w:type="spellEnd"/>
      <w:r w:rsidRPr="00752F91">
        <w:rPr>
          <w:rFonts w:ascii="Times New Roman" w:eastAsia="Times New Roman" w:hAnsi="Times New Roman" w:cs="Times New Roman"/>
          <w:sz w:val="24"/>
          <w:szCs w:val="24"/>
        </w:rPr>
        <w:t xml:space="preserve"> protocol for real-time updates.</w:t>
      </w:r>
    </w:p>
    <w:p w:rsidR="00752F91" w:rsidRPr="00752F91" w:rsidRDefault="00752F91" w:rsidP="00752F9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52F91">
        <w:rPr>
          <w:rFonts w:ascii="Times New Roman" w:eastAsia="Times New Roman" w:hAnsi="Times New Roman" w:cs="Times New Roman"/>
          <w:b/>
          <w:bCs/>
          <w:sz w:val="24"/>
          <w:szCs w:val="24"/>
        </w:rPr>
        <w:t>HTTP Protocol:</w:t>
      </w:r>
      <w:r w:rsidRPr="00752F91">
        <w:rPr>
          <w:rFonts w:ascii="Times New Roman" w:eastAsia="Times New Roman" w:hAnsi="Times New Roman" w:cs="Times New Roman"/>
          <w:sz w:val="24"/>
          <w:szCs w:val="24"/>
        </w:rPr>
        <w:t xml:space="preserve"> For Client-Distributor communication.</w:t>
      </w:r>
    </w:p>
    <w:p w:rsidR="006B6C0E" w:rsidRPr="00752F91" w:rsidRDefault="006B6C0E" w:rsidP="00752F91">
      <w:bookmarkStart w:id="0" w:name="_GoBack"/>
      <w:bookmarkEnd w:id="0"/>
    </w:p>
    <w:sectPr w:rsidR="006B6C0E" w:rsidRPr="00752F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031601"/>
    <w:multiLevelType w:val="hybridMultilevel"/>
    <w:tmpl w:val="0F64E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409726D"/>
    <w:multiLevelType w:val="hybridMultilevel"/>
    <w:tmpl w:val="45789562"/>
    <w:lvl w:ilvl="0" w:tplc="C8A604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581348"/>
    <w:multiLevelType w:val="multilevel"/>
    <w:tmpl w:val="BA18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0900EB"/>
    <w:multiLevelType w:val="multilevel"/>
    <w:tmpl w:val="D97E611E"/>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377CF6"/>
    <w:multiLevelType w:val="multilevel"/>
    <w:tmpl w:val="9E4E9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88753B"/>
    <w:multiLevelType w:val="hybridMultilevel"/>
    <w:tmpl w:val="E5FEE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383C6C"/>
    <w:multiLevelType w:val="multilevel"/>
    <w:tmpl w:val="67EADB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79177A"/>
    <w:multiLevelType w:val="multilevel"/>
    <w:tmpl w:val="C722E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3F7545"/>
    <w:multiLevelType w:val="multilevel"/>
    <w:tmpl w:val="55563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F2272A"/>
    <w:multiLevelType w:val="multilevel"/>
    <w:tmpl w:val="508C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771A2F"/>
    <w:multiLevelType w:val="multilevel"/>
    <w:tmpl w:val="6E62008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9C38C2"/>
    <w:multiLevelType w:val="multilevel"/>
    <w:tmpl w:val="2F568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0"/>
  </w:num>
  <w:num w:numId="12">
    <w:abstractNumId w:val="14"/>
  </w:num>
  <w:num w:numId="13">
    <w:abstractNumId w:val="9"/>
  </w:num>
  <w:num w:numId="14">
    <w:abstractNumId w:val="20"/>
  </w:num>
  <w:num w:numId="15">
    <w:abstractNumId w:val="17"/>
  </w:num>
  <w:num w:numId="16">
    <w:abstractNumId w:val="16"/>
  </w:num>
  <w:num w:numId="17">
    <w:abstractNumId w:val="19"/>
  </w:num>
  <w:num w:numId="18">
    <w:abstractNumId w:val="15"/>
  </w:num>
  <w:num w:numId="19">
    <w:abstractNumId w:val="13"/>
  </w:num>
  <w:num w:numId="20">
    <w:abstractNumId w:val="11"/>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554655"/>
    <w:rsid w:val="00697B95"/>
    <w:rsid w:val="006B6C0E"/>
    <w:rsid w:val="00752F91"/>
    <w:rsid w:val="00AA1D8D"/>
    <w:rsid w:val="00B47730"/>
    <w:rsid w:val="00CB0664"/>
    <w:rsid w:val="00DD6F50"/>
    <w:rsid w:val="00F903C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2802B7B-F30D-4F43-A45B-43DEA181A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697B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16541">
      <w:bodyDiv w:val="1"/>
      <w:marLeft w:val="0"/>
      <w:marRight w:val="0"/>
      <w:marTop w:val="0"/>
      <w:marBottom w:val="0"/>
      <w:divBdr>
        <w:top w:val="none" w:sz="0" w:space="0" w:color="auto"/>
        <w:left w:val="none" w:sz="0" w:space="0" w:color="auto"/>
        <w:bottom w:val="none" w:sz="0" w:space="0" w:color="auto"/>
        <w:right w:val="none" w:sz="0" w:space="0" w:color="auto"/>
      </w:divBdr>
      <w:divsChild>
        <w:div w:id="164832265">
          <w:marLeft w:val="0"/>
          <w:marRight w:val="0"/>
          <w:marTop w:val="0"/>
          <w:marBottom w:val="0"/>
          <w:divBdr>
            <w:top w:val="none" w:sz="0" w:space="0" w:color="auto"/>
            <w:left w:val="none" w:sz="0" w:space="0" w:color="auto"/>
            <w:bottom w:val="none" w:sz="0" w:space="0" w:color="auto"/>
            <w:right w:val="none" w:sz="0" w:space="0" w:color="auto"/>
          </w:divBdr>
          <w:divsChild>
            <w:div w:id="559637161">
              <w:marLeft w:val="0"/>
              <w:marRight w:val="0"/>
              <w:marTop w:val="0"/>
              <w:marBottom w:val="0"/>
              <w:divBdr>
                <w:top w:val="none" w:sz="0" w:space="0" w:color="auto"/>
                <w:left w:val="none" w:sz="0" w:space="0" w:color="auto"/>
                <w:bottom w:val="none" w:sz="0" w:space="0" w:color="auto"/>
                <w:right w:val="none" w:sz="0" w:space="0" w:color="auto"/>
              </w:divBdr>
              <w:divsChild>
                <w:div w:id="111948894">
                  <w:marLeft w:val="0"/>
                  <w:marRight w:val="0"/>
                  <w:marTop w:val="0"/>
                  <w:marBottom w:val="0"/>
                  <w:divBdr>
                    <w:top w:val="none" w:sz="0" w:space="0" w:color="auto"/>
                    <w:left w:val="none" w:sz="0" w:space="0" w:color="auto"/>
                    <w:bottom w:val="none" w:sz="0" w:space="0" w:color="auto"/>
                    <w:right w:val="none" w:sz="0" w:space="0" w:color="auto"/>
                  </w:divBdr>
                  <w:divsChild>
                    <w:div w:id="519781574">
                      <w:marLeft w:val="0"/>
                      <w:marRight w:val="0"/>
                      <w:marTop w:val="0"/>
                      <w:marBottom w:val="0"/>
                      <w:divBdr>
                        <w:top w:val="none" w:sz="0" w:space="0" w:color="auto"/>
                        <w:left w:val="none" w:sz="0" w:space="0" w:color="auto"/>
                        <w:bottom w:val="none" w:sz="0" w:space="0" w:color="auto"/>
                        <w:right w:val="none" w:sz="0" w:space="0" w:color="auto"/>
                      </w:divBdr>
                      <w:divsChild>
                        <w:div w:id="2124110415">
                          <w:marLeft w:val="0"/>
                          <w:marRight w:val="0"/>
                          <w:marTop w:val="0"/>
                          <w:marBottom w:val="0"/>
                          <w:divBdr>
                            <w:top w:val="none" w:sz="0" w:space="0" w:color="auto"/>
                            <w:left w:val="none" w:sz="0" w:space="0" w:color="auto"/>
                            <w:bottom w:val="none" w:sz="0" w:space="0" w:color="auto"/>
                            <w:right w:val="none" w:sz="0" w:space="0" w:color="auto"/>
                          </w:divBdr>
                          <w:divsChild>
                            <w:div w:id="911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122633">
      <w:bodyDiv w:val="1"/>
      <w:marLeft w:val="0"/>
      <w:marRight w:val="0"/>
      <w:marTop w:val="0"/>
      <w:marBottom w:val="0"/>
      <w:divBdr>
        <w:top w:val="none" w:sz="0" w:space="0" w:color="auto"/>
        <w:left w:val="none" w:sz="0" w:space="0" w:color="auto"/>
        <w:bottom w:val="none" w:sz="0" w:space="0" w:color="auto"/>
        <w:right w:val="none" w:sz="0" w:space="0" w:color="auto"/>
      </w:divBdr>
    </w:div>
    <w:div w:id="806043639">
      <w:bodyDiv w:val="1"/>
      <w:marLeft w:val="0"/>
      <w:marRight w:val="0"/>
      <w:marTop w:val="0"/>
      <w:marBottom w:val="0"/>
      <w:divBdr>
        <w:top w:val="none" w:sz="0" w:space="0" w:color="auto"/>
        <w:left w:val="none" w:sz="0" w:space="0" w:color="auto"/>
        <w:bottom w:val="none" w:sz="0" w:space="0" w:color="auto"/>
        <w:right w:val="none" w:sz="0" w:space="0" w:color="auto"/>
      </w:divBdr>
    </w:div>
    <w:div w:id="1042513260">
      <w:bodyDiv w:val="1"/>
      <w:marLeft w:val="0"/>
      <w:marRight w:val="0"/>
      <w:marTop w:val="0"/>
      <w:marBottom w:val="0"/>
      <w:divBdr>
        <w:top w:val="none" w:sz="0" w:space="0" w:color="auto"/>
        <w:left w:val="none" w:sz="0" w:space="0" w:color="auto"/>
        <w:bottom w:val="none" w:sz="0" w:space="0" w:color="auto"/>
        <w:right w:val="none" w:sz="0" w:space="0" w:color="auto"/>
      </w:divBdr>
    </w:div>
    <w:div w:id="14777199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23226-BFE1-49E4-BA52-4C0EFF1C3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Zakir Hussain</cp:lastModifiedBy>
  <cp:revision>3</cp:revision>
  <dcterms:created xsi:type="dcterms:W3CDTF">2013-12-23T23:15:00Z</dcterms:created>
  <dcterms:modified xsi:type="dcterms:W3CDTF">2024-12-19T16:42:00Z</dcterms:modified>
  <cp:category/>
</cp:coreProperties>
</file>